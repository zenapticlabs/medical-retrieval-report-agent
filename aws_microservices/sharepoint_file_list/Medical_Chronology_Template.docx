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58CA" w14:textId="77777777" w:rsidR="00744AE0" w:rsidRDefault="00E85417">
      <w:pPr>
        <w:jc w:val="center"/>
      </w:pPr>
      <w:r>
        <w:rPr>
          <w:b/>
          <w:sz w:val="32"/>
        </w:rPr>
        <w:t xml:space="preserve">MEDICAL RECORD REVIEW </w:t>
      </w:r>
    </w:p>
    <w:p w14:paraId="70CD09F5" w14:textId="77777777" w:rsidR="00744AE0" w:rsidRDefault="00744AE0"/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4321"/>
        <w:gridCol w:w="4319"/>
      </w:tblGrid>
      <w:tr w:rsidR="00744AE0" w14:paraId="4C8DA3B2" w14:textId="77777777">
        <w:tc>
          <w:tcPr>
            <w:tcW w:w="4320" w:type="dxa"/>
          </w:tcPr>
          <w:p w14:paraId="0503EE46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TO:</w:t>
            </w:r>
          </w:p>
        </w:tc>
        <w:tc>
          <w:tcPr>
            <w:tcW w:w="4319" w:type="dxa"/>
          </w:tcPr>
          <w:p w14:paraId="02D8A70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40101137" w14:textId="77777777">
        <w:tc>
          <w:tcPr>
            <w:tcW w:w="4320" w:type="dxa"/>
          </w:tcPr>
          <w:p w14:paraId="70CDB4D0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FROM:</w:t>
            </w:r>
          </w:p>
        </w:tc>
        <w:tc>
          <w:tcPr>
            <w:tcW w:w="4319" w:type="dxa"/>
          </w:tcPr>
          <w:p w14:paraId="1E9E758B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198566C5" w14:textId="77777777">
        <w:tc>
          <w:tcPr>
            <w:tcW w:w="4320" w:type="dxa"/>
          </w:tcPr>
          <w:p w14:paraId="43713BE7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DATE:</w:t>
            </w:r>
          </w:p>
        </w:tc>
        <w:tc>
          <w:tcPr>
            <w:tcW w:w="4319" w:type="dxa"/>
          </w:tcPr>
          <w:p w14:paraId="6A13ED5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6CF5C98D" w14:textId="77777777">
        <w:tc>
          <w:tcPr>
            <w:tcW w:w="4320" w:type="dxa"/>
          </w:tcPr>
          <w:p w14:paraId="2DC45B93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TRACK 1 DISEASE:</w:t>
            </w:r>
          </w:p>
        </w:tc>
        <w:tc>
          <w:tcPr>
            <w:tcW w:w="4319" w:type="dxa"/>
          </w:tcPr>
          <w:p w14:paraId="60F9DF3B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72312A4B" w14:textId="77777777">
        <w:tc>
          <w:tcPr>
            <w:tcW w:w="4320" w:type="dxa"/>
          </w:tcPr>
          <w:p w14:paraId="2C420E60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PLAINTIFF:</w:t>
            </w:r>
          </w:p>
        </w:tc>
        <w:tc>
          <w:tcPr>
            <w:tcW w:w="4319" w:type="dxa"/>
          </w:tcPr>
          <w:p w14:paraId="7D2E3EE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</w:tbl>
    <w:p w14:paraId="63306692" w14:textId="77777777" w:rsidR="00744AE0" w:rsidRDefault="00744AE0"/>
    <w:p w14:paraId="52DBDB76" w14:textId="77777777" w:rsidR="00744AE0" w:rsidRDefault="00E85417">
      <w:pPr>
        <w:pStyle w:val="Heading1"/>
      </w:pPr>
      <w:r>
        <w:t>Summary of Medical History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4321"/>
        <w:gridCol w:w="4319"/>
      </w:tblGrid>
      <w:tr w:rsidR="00744AE0" w14:paraId="78C8A247" w14:textId="77777777" w:rsidTr="00E85417">
        <w:tc>
          <w:tcPr>
            <w:tcW w:w="4321" w:type="dxa"/>
          </w:tcPr>
          <w:p w14:paraId="577F1156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Description</w:t>
            </w:r>
          </w:p>
        </w:tc>
        <w:tc>
          <w:tcPr>
            <w:tcW w:w="4319" w:type="dxa"/>
          </w:tcPr>
          <w:p w14:paraId="40C8F76B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Details</w:t>
            </w:r>
          </w:p>
        </w:tc>
      </w:tr>
      <w:tr w:rsidR="00744AE0" w14:paraId="3B827C65" w14:textId="77777777" w:rsidTr="00E85417">
        <w:tc>
          <w:tcPr>
            <w:tcW w:w="4321" w:type="dxa"/>
          </w:tcPr>
          <w:p w14:paraId="440678E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4758FA2D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49AEEFCF" w14:textId="77777777" w:rsidTr="00E85417">
        <w:tc>
          <w:tcPr>
            <w:tcW w:w="4321" w:type="dxa"/>
          </w:tcPr>
          <w:p w14:paraId="17EB05B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2E45DFF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3178CC78" w14:textId="77777777" w:rsidTr="00E85417">
        <w:tc>
          <w:tcPr>
            <w:tcW w:w="4321" w:type="dxa"/>
          </w:tcPr>
          <w:p w14:paraId="5732BE8D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50C505B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198BC5A5" w14:textId="77777777" w:rsidTr="00E85417">
        <w:tc>
          <w:tcPr>
            <w:tcW w:w="4321" w:type="dxa"/>
          </w:tcPr>
          <w:p w14:paraId="0248D7A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3F862D7C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49AA1162" w14:textId="77777777" w:rsidTr="00E85417">
        <w:tc>
          <w:tcPr>
            <w:tcW w:w="4321" w:type="dxa"/>
          </w:tcPr>
          <w:p w14:paraId="2229FC0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3FB624A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6004B50E" w14:textId="77777777" w:rsidTr="00E85417">
        <w:tc>
          <w:tcPr>
            <w:tcW w:w="4321" w:type="dxa"/>
          </w:tcPr>
          <w:p w14:paraId="1C69C53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20BF253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35B45430" w14:textId="77777777" w:rsidTr="00E85417">
        <w:tc>
          <w:tcPr>
            <w:tcW w:w="4321" w:type="dxa"/>
          </w:tcPr>
          <w:p w14:paraId="2FA2CBC1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136F73A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A3BAFA9" w14:textId="77777777" w:rsidTr="00E85417">
        <w:tc>
          <w:tcPr>
            <w:tcW w:w="4321" w:type="dxa"/>
          </w:tcPr>
          <w:p w14:paraId="620E87B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6279158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2EF85830" w14:textId="77777777" w:rsidTr="00E85417">
        <w:tc>
          <w:tcPr>
            <w:tcW w:w="4321" w:type="dxa"/>
          </w:tcPr>
          <w:p w14:paraId="3ECEDB8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20C7E06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2E1F1E7F" w14:textId="77777777" w:rsidTr="00E85417">
        <w:tc>
          <w:tcPr>
            <w:tcW w:w="4321" w:type="dxa"/>
          </w:tcPr>
          <w:p w14:paraId="085BE69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4319" w:type="dxa"/>
          </w:tcPr>
          <w:p w14:paraId="48A99DF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</w:tbl>
    <w:p w14:paraId="3647504C" w14:textId="56CD105A" w:rsidR="00E85417" w:rsidRPr="00E85417" w:rsidRDefault="00E85417" w:rsidP="00E85417">
      <w:pPr>
        <w:pStyle w:val="Heading1"/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Qualifying Diagnosis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530"/>
        <w:gridCol w:w="2970"/>
      </w:tblGrid>
      <w:tr w:rsidR="00E85417" w14:paraId="107B46BD" w14:textId="3C766906" w:rsidTr="00E85417">
        <w:tc>
          <w:tcPr>
            <w:tcW w:w="2178" w:type="dxa"/>
          </w:tcPr>
          <w:p w14:paraId="68E03671" w14:textId="489FFF64" w:rsidR="00E85417" w:rsidRPr="00E85417" w:rsidRDefault="00E85417" w:rsidP="00263492">
            <w:pPr>
              <w:spacing w:after="0" w:line="240" w:lineRule="auto"/>
              <w:rPr>
                <w:rFonts w:ascii="Cambria" w:eastAsia="Batang" w:hAnsi="Cambria" w:hint="eastAsia"/>
                <w:lang w:eastAsia="ko-KR"/>
              </w:rPr>
            </w:pPr>
            <w:r>
              <w:rPr>
                <w:rFonts w:eastAsia="Batang" w:hint="eastAsia"/>
                <w:lang w:eastAsia="ko-KR"/>
              </w:rPr>
              <w:t>Diagnosis</w:t>
            </w:r>
          </w:p>
        </w:tc>
        <w:tc>
          <w:tcPr>
            <w:tcW w:w="1980" w:type="dxa"/>
          </w:tcPr>
          <w:p w14:paraId="7C958E26" w14:textId="2D60CF45" w:rsidR="00E85417" w:rsidRPr="00E85417" w:rsidRDefault="00E85417" w:rsidP="00263492">
            <w:pPr>
              <w:spacing w:after="0" w:line="240" w:lineRule="auto"/>
              <w:rPr>
                <w:rFonts w:eastAsia="Batang" w:hint="eastAsia"/>
                <w:lang w:eastAsia="ko-KR"/>
              </w:rPr>
            </w:pPr>
            <w:r>
              <w:rPr>
                <w:rFonts w:eastAsia="Batang" w:hint="eastAsia"/>
                <w:lang w:eastAsia="ko-KR"/>
              </w:rPr>
              <w:t>Dx Reference</w:t>
            </w:r>
          </w:p>
        </w:tc>
        <w:tc>
          <w:tcPr>
            <w:tcW w:w="1530" w:type="dxa"/>
          </w:tcPr>
          <w:p w14:paraId="49A68DEC" w14:textId="6E5C999D" w:rsidR="00E85417" w:rsidRPr="00E85417" w:rsidRDefault="00E85417" w:rsidP="00263492">
            <w:pPr>
              <w:spacing w:after="0" w:line="240" w:lineRule="auto"/>
              <w:rPr>
                <w:rFonts w:eastAsia="Batang" w:hint="eastAsia"/>
                <w:lang w:eastAsia="ko-KR"/>
              </w:rPr>
            </w:pPr>
            <w:r>
              <w:rPr>
                <w:rFonts w:eastAsia="Batang" w:hint="eastAsia"/>
                <w:lang w:eastAsia="ko-KR"/>
              </w:rPr>
              <w:t>Treatment</w:t>
            </w:r>
          </w:p>
        </w:tc>
        <w:tc>
          <w:tcPr>
            <w:tcW w:w="2970" w:type="dxa"/>
          </w:tcPr>
          <w:p w14:paraId="25A7EBEA" w14:textId="7734F365" w:rsidR="00E85417" w:rsidRPr="00E85417" w:rsidRDefault="00E85417" w:rsidP="00263492">
            <w:pPr>
              <w:spacing w:after="0" w:line="240" w:lineRule="auto"/>
              <w:rPr>
                <w:rFonts w:eastAsia="Batang" w:hint="eastAsia"/>
                <w:lang w:eastAsia="ko-KR"/>
              </w:rPr>
            </w:pPr>
            <w:r>
              <w:rPr>
                <w:rFonts w:eastAsia="Batang" w:hint="eastAsia"/>
                <w:lang w:eastAsia="ko-KR"/>
              </w:rPr>
              <w:t>Tx Reference</w:t>
            </w:r>
          </w:p>
        </w:tc>
      </w:tr>
      <w:tr w:rsidR="00E85417" w14:paraId="0EF8B3FA" w14:textId="36123697" w:rsidTr="00E85417">
        <w:tc>
          <w:tcPr>
            <w:tcW w:w="2178" w:type="dxa"/>
          </w:tcPr>
          <w:p w14:paraId="645568BF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3BA0480B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20A30998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73C51CBD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57D473B4" w14:textId="6BEC6F5A" w:rsidTr="00E85417">
        <w:tc>
          <w:tcPr>
            <w:tcW w:w="2178" w:type="dxa"/>
          </w:tcPr>
          <w:p w14:paraId="761D3976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5A32542F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723505A8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6878B0BA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4B15355E" w14:textId="7920B219" w:rsidTr="00E85417">
        <w:tc>
          <w:tcPr>
            <w:tcW w:w="2178" w:type="dxa"/>
          </w:tcPr>
          <w:p w14:paraId="0C67980F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7D413EDA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2DF4158C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765D63D0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0A0D7D58" w14:textId="77CB10C7" w:rsidTr="00E85417">
        <w:tc>
          <w:tcPr>
            <w:tcW w:w="2178" w:type="dxa"/>
          </w:tcPr>
          <w:p w14:paraId="07AD40E0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1C9E902B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6A4C5C88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444FA9FD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26518365" w14:textId="3F3926F4" w:rsidTr="00E85417">
        <w:tc>
          <w:tcPr>
            <w:tcW w:w="2178" w:type="dxa"/>
          </w:tcPr>
          <w:p w14:paraId="428E4387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66C17279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61DE8A1F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0E982287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3B2F58AE" w14:textId="7D715E3F" w:rsidTr="00E85417">
        <w:tc>
          <w:tcPr>
            <w:tcW w:w="2178" w:type="dxa"/>
          </w:tcPr>
          <w:p w14:paraId="202A81B3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19BE78DC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26128F64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0139827D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687C362D" w14:textId="164FA298" w:rsidTr="00E85417">
        <w:tc>
          <w:tcPr>
            <w:tcW w:w="2178" w:type="dxa"/>
          </w:tcPr>
          <w:p w14:paraId="2269CD00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4FEA3EE8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5C1CAAB1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081D6901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3136A913" w14:textId="6B520ACA" w:rsidTr="00E85417">
        <w:tc>
          <w:tcPr>
            <w:tcW w:w="2178" w:type="dxa"/>
          </w:tcPr>
          <w:p w14:paraId="00374BC5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64627BDD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25DF6B82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4574CB26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48BF0F81" w14:textId="2CA25848" w:rsidTr="00E85417">
        <w:tc>
          <w:tcPr>
            <w:tcW w:w="2178" w:type="dxa"/>
          </w:tcPr>
          <w:p w14:paraId="19011353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594F0D53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406140B3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6B219613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E85417" w14:paraId="02610C6D" w14:textId="02874188" w:rsidTr="00E85417">
        <w:tc>
          <w:tcPr>
            <w:tcW w:w="2178" w:type="dxa"/>
          </w:tcPr>
          <w:p w14:paraId="64C2A659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980" w:type="dxa"/>
          </w:tcPr>
          <w:p w14:paraId="1A74800C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1530" w:type="dxa"/>
          </w:tcPr>
          <w:p w14:paraId="75DA4562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970" w:type="dxa"/>
          </w:tcPr>
          <w:p w14:paraId="19E99DCE" w14:textId="77777777" w:rsidR="00E85417" w:rsidRDefault="00E85417" w:rsidP="00263492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</w:tbl>
    <w:p w14:paraId="42825656" w14:textId="77777777" w:rsidR="00744AE0" w:rsidRDefault="00E85417">
      <w:pPr>
        <w:pStyle w:val="Heading1"/>
      </w:pPr>
      <w:r>
        <w:t xml:space="preserve">Chronological Medical Record Review 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744AE0" w14:paraId="27742C43" w14:textId="77777777">
        <w:tc>
          <w:tcPr>
            <w:tcW w:w="2160" w:type="dxa"/>
          </w:tcPr>
          <w:p w14:paraId="1D370892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Date</w:t>
            </w:r>
          </w:p>
        </w:tc>
        <w:tc>
          <w:tcPr>
            <w:tcW w:w="2160" w:type="dxa"/>
          </w:tcPr>
          <w:p w14:paraId="63508F05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Medical Provider/ Medical Facility</w:t>
            </w:r>
          </w:p>
        </w:tc>
        <w:tc>
          <w:tcPr>
            <w:tcW w:w="2160" w:type="dxa"/>
          </w:tcPr>
          <w:p w14:paraId="248BA5AF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Summary</w:t>
            </w:r>
          </w:p>
        </w:tc>
        <w:tc>
          <w:tcPr>
            <w:tcW w:w="2159" w:type="dxa"/>
          </w:tcPr>
          <w:p w14:paraId="1C5FEF83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Bates #</w:t>
            </w:r>
          </w:p>
        </w:tc>
      </w:tr>
      <w:tr w:rsidR="00744AE0" w14:paraId="143E2B82" w14:textId="77777777">
        <w:tc>
          <w:tcPr>
            <w:tcW w:w="2160" w:type="dxa"/>
          </w:tcPr>
          <w:p w14:paraId="2ED2DE9B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6AB2B91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6573D74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2816F83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1A35527" w14:textId="77777777">
        <w:tc>
          <w:tcPr>
            <w:tcW w:w="2160" w:type="dxa"/>
          </w:tcPr>
          <w:p w14:paraId="3017CA8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1BC2897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112193CC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502FB79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1EFF91E7" w14:textId="77777777">
        <w:tc>
          <w:tcPr>
            <w:tcW w:w="2160" w:type="dxa"/>
          </w:tcPr>
          <w:p w14:paraId="02069A9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264D85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01CC3A68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12E9662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49AFAE5E" w14:textId="77777777">
        <w:tc>
          <w:tcPr>
            <w:tcW w:w="2160" w:type="dxa"/>
          </w:tcPr>
          <w:p w14:paraId="4D8CFED8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35197997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2D5A568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7DB5FCC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7E12636" w14:textId="77777777">
        <w:tc>
          <w:tcPr>
            <w:tcW w:w="2160" w:type="dxa"/>
          </w:tcPr>
          <w:p w14:paraId="73C1360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64250E8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4926AE1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6BF2ACE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6F8DE51" w14:textId="77777777">
        <w:tc>
          <w:tcPr>
            <w:tcW w:w="2160" w:type="dxa"/>
          </w:tcPr>
          <w:p w14:paraId="7383DA47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2459CEE1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2462559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6B7A897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9E8125F" w14:textId="77777777">
        <w:tc>
          <w:tcPr>
            <w:tcW w:w="2160" w:type="dxa"/>
          </w:tcPr>
          <w:p w14:paraId="2475B0E7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21061D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986395D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0D5390D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6DAECB67" w14:textId="77777777">
        <w:tc>
          <w:tcPr>
            <w:tcW w:w="2160" w:type="dxa"/>
          </w:tcPr>
          <w:p w14:paraId="37159BE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30BD5F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081D7DF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6E77316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5BE540C6" w14:textId="77777777">
        <w:tc>
          <w:tcPr>
            <w:tcW w:w="2160" w:type="dxa"/>
          </w:tcPr>
          <w:p w14:paraId="65BE14D8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483287F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5598203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481800D8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0FC38271" w14:textId="77777777">
        <w:tc>
          <w:tcPr>
            <w:tcW w:w="2160" w:type="dxa"/>
          </w:tcPr>
          <w:p w14:paraId="04F2D1C3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7265D38B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60" w:type="dxa"/>
          </w:tcPr>
          <w:p w14:paraId="4771740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159" w:type="dxa"/>
          </w:tcPr>
          <w:p w14:paraId="667E20F7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</w:tbl>
    <w:p w14:paraId="5A6FF34E" w14:textId="77777777" w:rsidR="00744AE0" w:rsidRDefault="00744AE0"/>
    <w:p w14:paraId="13D5D167" w14:textId="77777777" w:rsidR="00744AE0" w:rsidRDefault="00E85417">
      <w:pPr>
        <w:pStyle w:val="Heading1"/>
      </w:pPr>
      <w:r>
        <w:t xml:space="preserve">Record Index 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4AE0" w14:paraId="610FB58B" w14:textId="77777777">
        <w:tc>
          <w:tcPr>
            <w:tcW w:w="2880" w:type="dxa"/>
          </w:tcPr>
          <w:p w14:paraId="0CCF1CA3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Medical Facility</w:t>
            </w:r>
          </w:p>
        </w:tc>
        <w:tc>
          <w:tcPr>
            <w:tcW w:w="2880" w:type="dxa"/>
          </w:tcPr>
          <w:p w14:paraId="008A3FE2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Bates Range</w:t>
            </w:r>
          </w:p>
        </w:tc>
        <w:tc>
          <w:tcPr>
            <w:tcW w:w="2880" w:type="dxa"/>
          </w:tcPr>
          <w:p w14:paraId="52C16A16" w14:textId="77777777" w:rsidR="00744AE0" w:rsidRDefault="00E85417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Date Range</w:t>
            </w:r>
          </w:p>
        </w:tc>
      </w:tr>
      <w:tr w:rsidR="00744AE0" w14:paraId="3D58EA24" w14:textId="77777777">
        <w:tc>
          <w:tcPr>
            <w:tcW w:w="2880" w:type="dxa"/>
          </w:tcPr>
          <w:p w14:paraId="32B47BD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51001251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0ACB892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1952A79F" w14:textId="77777777">
        <w:tc>
          <w:tcPr>
            <w:tcW w:w="2880" w:type="dxa"/>
          </w:tcPr>
          <w:p w14:paraId="171B4C89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0D53D50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641F217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3332B8C4" w14:textId="77777777">
        <w:tc>
          <w:tcPr>
            <w:tcW w:w="2880" w:type="dxa"/>
          </w:tcPr>
          <w:p w14:paraId="12F541C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65E8250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15E2A723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27BAF27E" w14:textId="77777777">
        <w:tc>
          <w:tcPr>
            <w:tcW w:w="2880" w:type="dxa"/>
          </w:tcPr>
          <w:p w14:paraId="3BE702E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28665D1D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7A0EE02C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73609E1E" w14:textId="77777777">
        <w:tc>
          <w:tcPr>
            <w:tcW w:w="2880" w:type="dxa"/>
          </w:tcPr>
          <w:p w14:paraId="49F5A503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6FC84ABD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71E82F0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4C68605D" w14:textId="77777777">
        <w:tc>
          <w:tcPr>
            <w:tcW w:w="2880" w:type="dxa"/>
          </w:tcPr>
          <w:p w14:paraId="5C9ED3DE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5432C5F0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3AE05D4F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3DAB6261" w14:textId="77777777">
        <w:tc>
          <w:tcPr>
            <w:tcW w:w="2880" w:type="dxa"/>
          </w:tcPr>
          <w:p w14:paraId="5B45A04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1921E0F7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43C0272B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1F5AE804" w14:textId="77777777">
        <w:tc>
          <w:tcPr>
            <w:tcW w:w="2880" w:type="dxa"/>
          </w:tcPr>
          <w:p w14:paraId="72EA013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163CD2D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3670C5A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23054578" w14:textId="77777777">
        <w:tc>
          <w:tcPr>
            <w:tcW w:w="2880" w:type="dxa"/>
          </w:tcPr>
          <w:p w14:paraId="7D83A735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3EB2A094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65C71F36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  <w:tr w:rsidR="00744AE0" w14:paraId="716E2DFA" w14:textId="77777777">
        <w:tc>
          <w:tcPr>
            <w:tcW w:w="2880" w:type="dxa"/>
          </w:tcPr>
          <w:p w14:paraId="1C46C0D2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616002EA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  <w:tc>
          <w:tcPr>
            <w:tcW w:w="2880" w:type="dxa"/>
          </w:tcPr>
          <w:p w14:paraId="3B5CC7EA" w14:textId="77777777" w:rsidR="00744AE0" w:rsidRDefault="00744AE0">
            <w:pPr>
              <w:spacing w:after="0" w:line="240" w:lineRule="auto"/>
              <w:rPr>
                <w:rFonts w:ascii="Cambria" w:eastAsia="MS Mincho" w:hAnsi="Cambria"/>
              </w:rPr>
            </w:pPr>
          </w:p>
        </w:tc>
      </w:tr>
    </w:tbl>
    <w:p w14:paraId="2AE6C516" w14:textId="77777777" w:rsidR="00744AE0" w:rsidRDefault="00E85417">
      <w:r>
        <w:t>[Please index all documents you have reviewed before completing the report. Index should include medical records, VA benefit records, transcripts etc.]</w:t>
      </w:r>
    </w:p>
    <w:sectPr w:rsidR="00744AE0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0E530" w14:textId="77777777" w:rsidR="00E85417" w:rsidRDefault="00E85417">
      <w:pPr>
        <w:spacing w:after="0" w:line="240" w:lineRule="auto"/>
      </w:pPr>
      <w:r>
        <w:separator/>
      </w:r>
    </w:p>
  </w:endnote>
  <w:endnote w:type="continuationSeparator" w:id="0">
    <w:p w14:paraId="1AE346A4" w14:textId="77777777" w:rsidR="00E85417" w:rsidRDefault="00E8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6CB6B" w14:textId="77777777" w:rsidR="00E85417" w:rsidRDefault="00E85417">
      <w:pPr>
        <w:spacing w:after="0" w:line="240" w:lineRule="auto"/>
      </w:pPr>
      <w:r>
        <w:separator/>
      </w:r>
    </w:p>
  </w:footnote>
  <w:footnote w:type="continuationSeparator" w:id="0">
    <w:p w14:paraId="53C809ED" w14:textId="77777777" w:rsidR="00E85417" w:rsidRDefault="00E8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758E1" w14:textId="77777777" w:rsidR="00744AE0" w:rsidRDefault="00744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27A" w14:textId="77777777" w:rsidR="00744AE0" w:rsidRDefault="00E85417">
    <w:pPr>
      <w:pStyle w:val="Header"/>
      <w:jc w:val="center"/>
    </w:pPr>
    <w:r>
      <w:rPr>
        <w:b/>
        <w:sz w:val="20"/>
      </w:rPr>
      <w:t>Privileged and 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5034F" w14:textId="77777777" w:rsidR="00744AE0" w:rsidRDefault="00E85417">
    <w:pPr>
      <w:pStyle w:val="Header"/>
      <w:jc w:val="center"/>
    </w:pPr>
    <w:r>
      <w:rPr>
        <w:b/>
        <w:sz w:val="20"/>
      </w:rPr>
      <w:t>Privileged and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50FE"/>
    <w:multiLevelType w:val="multilevel"/>
    <w:tmpl w:val="B2086C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37430E"/>
    <w:multiLevelType w:val="multilevel"/>
    <w:tmpl w:val="51DA7A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AE0208"/>
    <w:multiLevelType w:val="multilevel"/>
    <w:tmpl w:val="BDC6DD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9A347D"/>
    <w:multiLevelType w:val="multilevel"/>
    <w:tmpl w:val="D6F282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6E5A1A"/>
    <w:multiLevelType w:val="multilevel"/>
    <w:tmpl w:val="A2621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7834B8"/>
    <w:multiLevelType w:val="multilevel"/>
    <w:tmpl w:val="4E2075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2EC13AB"/>
    <w:multiLevelType w:val="multilevel"/>
    <w:tmpl w:val="51E663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4076241">
    <w:abstractNumId w:val="2"/>
  </w:num>
  <w:num w:numId="2" w16cid:durableId="705762472">
    <w:abstractNumId w:val="6"/>
  </w:num>
  <w:num w:numId="3" w16cid:durableId="805467946">
    <w:abstractNumId w:val="0"/>
  </w:num>
  <w:num w:numId="4" w16cid:durableId="370880574">
    <w:abstractNumId w:val="4"/>
  </w:num>
  <w:num w:numId="5" w16cid:durableId="382825520">
    <w:abstractNumId w:val="5"/>
  </w:num>
  <w:num w:numId="6" w16cid:durableId="901797646">
    <w:abstractNumId w:val="1"/>
  </w:num>
  <w:num w:numId="7" w16cid:durableId="88776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AE0"/>
    <w:rsid w:val="00744AE0"/>
    <w:rsid w:val="00E85417"/>
    <w:rsid w:val="00F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9EC"/>
  <w15:docId w15:val="{63933D97-E468-497F-9EB1-FDD5A626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Sung-Hyun Kang</cp:lastModifiedBy>
  <cp:revision>2</cp:revision>
  <dcterms:created xsi:type="dcterms:W3CDTF">2013-12-23T23:15:00Z</dcterms:created>
  <dcterms:modified xsi:type="dcterms:W3CDTF">2025-07-21T15:57:00Z</dcterms:modified>
  <dc:language>en-US</dc:language>
</cp:coreProperties>
</file>