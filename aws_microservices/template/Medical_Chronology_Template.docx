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b/>
          <w:sz w:val="32"/>
        </w:rPr>
        <w:t xml:space="preserve">MEDICAL RECORD REVIEW </w:t>
      </w:r>
    </w:p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TO: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FROM: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DATE: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TRACK 1 DISEASE: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PLAINTIFF: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Summary of Medical History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Details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Chronological Medical Record Review 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Medical Provider/ Medical Facility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Summary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Bates #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Record Index 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Medical Facility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Bates Range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Date Range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[Please index all documents you have reviewed before completing the report. Index should include medical records, VA benefit records, transcripts etc.]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800" w:right="180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>
        <w:b/>
        <w:sz w:val="20"/>
      </w:rPr>
      <w:t>Privileged and Confidential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>
        <w:b/>
        <w:sz w:val="20"/>
      </w:rPr>
      <w:t>Privileged and Confidential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LibreOffice/24.8.7.2$Linux_X86_64 LibreOffice_project/f4f281f562fb585d46b0af5755dfe1eb6adc047f</Application>
  <AppVersion>15.0000</AppVersion>
  <Pages>3</Pages>
  <Words>60</Words>
  <Characters>378</Characters>
  <CharactersWithSpaces>421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